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96E41" w14:textId="77777777" w:rsidR="003F5877" w:rsidRDefault="0014048F" w:rsidP="0048076D">
      <w:pPr>
        <w:pStyle w:val="Heading1"/>
        <w:rPr>
          <w:color w:val="000000" w:themeColor="text1"/>
          <w:sz w:val="32"/>
        </w:rPr>
      </w:pPr>
      <w:r w:rsidRPr="00C80E7D">
        <w:rPr>
          <w:color w:val="000000" w:themeColor="text1"/>
          <w:sz w:val="32"/>
        </w:rPr>
        <w:t>Week 3 – Spring Data JPA with Spring Boot, Hibernate</w:t>
      </w:r>
    </w:p>
    <w:p w14:paraId="4107770D" w14:textId="77777777" w:rsidR="00C80E7D" w:rsidRPr="00C80E7D" w:rsidRDefault="00C80E7D" w:rsidP="00C80E7D"/>
    <w:p w14:paraId="566EF37B" w14:textId="77777777" w:rsidR="003F5877" w:rsidRDefault="0014048F">
      <w:pPr>
        <w:pStyle w:val="Heading2"/>
      </w:pPr>
      <w:r>
        <w:t>Exercise 1: Spring Data JPA – Quick Example</w:t>
      </w:r>
    </w:p>
    <w:p w14:paraId="797F93A4" w14:textId="77777777" w:rsidR="003F5877" w:rsidRDefault="0014048F">
      <w:r>
        <w:br/>
        <w:t>Scenario:</w:t>
      </w:r>
      <w:r>
        <w:br/>
        <w:t>Create a Spring Boot application that demonstrates basic usage of Spring Data JPA to persist and retrieve Book entities from a database.</w:t>
      </w:r>
      <w:r>
        <w:br/>
      </w:r>
    </w:p>
    <w:p w14:paraId="2E4FF23D" w14:textId="77777777" w:rsidR="003F5877" w:rsidRPr="00D77FEB" w:rsidRDefault="0014048F">
      <w:pPr>
        <w:pStyle w:val="Heading3"/>
        <w:rPr>
          <w:color w:val="000000" w:themeColor="text1"/>
        </w:rPr>
      </w:pPr>
      <w:r w:rsidRPr="00D77FEB">
        <w:rPr>
          <w:color w:val="000000" w:themeColor="text1"/>
        </w:rPr>
        <w:t>1. Book.java (Entity)</w:t>
      </w:r>
    </w:p>
    <w:p w14:paraId="4C0CEB25" w14:textId="77777777" w:rsidR="003F5877" w:rsidRDefault="0014048F">
      <w:r>
        <w:br/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  <w:r>
        <w:br/>
      </w:r>
      <w:r>
        <w:br/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  <w:r>
        <w:br/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  <w:r>
        <w:br/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  <w:r>
        <w:br/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  <w:r>
        <w:br/>
      </w:r>
      <w:r>
        <w:br/>
        <w:t>@Entity</w:t>
      </w:r>
      <w:r>
        <w:br/>
        <w:t>public class Book {</w:t>
      </w:r>
      <w:r>
        <w:br/>
        <w:t xml:space="preserve">    @Id</w:t>
      </w:r>
      <w:r>
        <w:br/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  <w:r>
        <w:br/>
        <w:t xml:space="preserve">    private </w:t>
      </w:r>
      <w:proofErr w:type="gramStart"/>
      <w:r>
        <w:t>Long</w:t>
      </w:r>
      <w:proofErr w:type="gramEnd"/>
      <w:r>
        <w:t xml:space="preserve"> id;</w:t>
      </w:r>
      <w:r>
        <w:br/>
        <w:t xml:space="preserve">    private String title;</w:t>
      </w:r>
      <w:r>
        <w:br/>
        <w:t xml:space="preserve">    private String author;</w:t>
      </w:r>
      <w:r>
        <w:br/>
      </w:r>
      <w:r>
        <w:br/>
        <w:t xml:space="preserve">    // Getters and Setters</w:t>
      </w:r>
      <w:r>
        <w:br/>
        <w:t>}</w:t>
      </w:r>
      <w:r>
        <w:br/>
      </w:r>
    </w:p>
    <w:p w14:paraId="26A5D43E" w14:textId="77777777" w:rsidR="003F5877" w:rsidRPr="00D77FEB" w:rsidRDefault="0014048F">
      <w:pPr>
        <w:pStyle w:val="Heading3"/>
        <w:rPr>
          <w:color w:val="000000" w:themeColor="text1"/>
        </w:rPr>
      </w:pPr>
      <w:r w:rsidRPr="00D77FEB">
        <w:rPr>
          <w:color w:val="000000" w:themeColor="text1"/>
        </w:rPr>
        <w:t>2. BookRepository.java (Repository)</w:t>
      </w:r>
    </w:p>
    <w:p w14:paraId="42CC1448" w14:textId="77777777" w:rsidR="003F5877" w:rsidRDefault="0014048F">
      <w:r>
        <w:br/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  <w:r>
        <w:br/>
      </w:r>
      <w:r>
        <w:br/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r>
        <w:br/>
      </w:r>
      <w:r>
        <w:br/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</w:t>
      </w:r>
      <w:r>
        <w:br/>
        <w:t>}</w:t>
      </w:r>
      <w:r>
        <w:br/>
      </w:r>
    </w:p>
    <w:p w14:paraId="2A32EC1E" w14:textId="77777777" w:rsidR="003F5877" w:rsidRPr="00D77FEB" w:rsidRDefault="0014048F">
      <w:pPr>
        <w:pStyle w:val="Heading3"/>
        <w:rPr>
          <w:color w:val="000000" w:themeColor="text1"/>
        </w:rPr>
      </w:pPr>
      <w:r w:rsidRPr="00D77FEB">
        <w:rPr>
          <w:color w:val="000000" w:themeColor="text1"/>
        </w:rPr>
        <w:lastRenderedPageBreak/>
        <w:t>3. BookRunner.java (Test Runner)</w:t>
      </w:r>
    </w:p>
    <w:p w14:paraId="7E990C31" w14:textId="77777777" w:rsidR="003F5877" w:rsidRDefault="0014048F">
      <w:r>
        <w:br/>
        <w:t xml:space="preserve">package </w:t>
      </w:r>
      <w:proofErr w:type="spellStart"/>
      <w:r>
        <w:t>com.example.demo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org.springframework.boot.CommandLineRunner</w:t>
      </w:r>
      <w:proofErr w:type="spellEnd"/>
      <w:r>
        <w:t>;</w:t>
      </w:r>
      <w:r>
        <w:br/>
        <w:t xml:space="preserve">import </w:t>
      </w:r>
      <w:proofErr w:type="spellStart"/>
      <w:r>
        <w:t>org.springframework.stereotype.Component</w:t>
      </w:r>
      <w:proofErr w:type="spellEnd"/>
      <w:r>
        <w:t>;</w:t>
      </w:r>
      <w:r>
        <w:br/>
      </w:r>
      <w:r>
        <w:br/>
        <w:t>@Component</w:t>
      </w:r>
      <w:r>
        <w:br/>
        <w:t xml:space="preserve">public class </w:t>
      </w:r>
      <w:proofErr w:type="spellStart"/>
      <w:r>
        <w:t>BookRunner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  <w:r>
        <w:br/>
        <w:t xml:space="preserve">    private final </w:t>
      </w:r>
      <w:proofErr w:type="spellStart"/>
      <w:r>
        <w:t>BookRepository</w:t>
      </w:r>
      <w:proofErr w:type="spellEnd"/>
      <w:r>
        <w:t xml:space="preserve"> repository;</w:t>
      </w:r>
      <w:r>
        <w:br/>
      </w:r>
      <w:r>
        <w:br/>
        <w:t xml:space="preserve">    public </w:t>
      </w:r>
      <w:proofErr w:type="spellStart"/>
      <w:r>
        <w:t>BookRunner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repository) {</w:t>
      </w:r>
      <w:r>
        <w:br/>
        <w:t xml:space="preserve">        </w:t>
      </w:r>
      <w:proofErr w:type="spellStart"/>
      <w:r>
        <w:t>this.repository</w:t>
      </w:r>
      <w:proofErr w:type="spellEnd"/>
      <w:r>
        <w:t xml:space="preserve"> = repository;</w:t>
      </w:r>
      <w:r>
        <w:br/>
        <w:t xml:space="preserve">    }</w:t>
      </w:r>
      <w:r>
        <w:br/>
      </w:r>
      <w:r>
        <w:br/>
        <w:t xml:space="preserve">    @Override</w:t>
      </w:r>
      <w:r>
        <w:br/>
        <w:t xml:space="preserve">    public void run(String... </w:t>
      </w:r>
      <w:proofErr w:type="spellStart"/>
      <w:r>
        <w:t>args</w:t>
      </w:r>
      <w:proofErr w:type="spellEnd"/>
      <w:r>
        <w:t>) throws Exception {</w:t>
      </w:r>
      <w:r>
        <w:br/>
        <w:t xml:space="preserve">        </w:t>
      </w:r>
      <w:proofErr w:type="spellStart"/>
      <w:r>
        <w:t>repository.save</w:t>
      </w:r>
      <w:proofErr w:type="spellEnd"/>
      <w:r>
        <w:t>(new Book(null, "The Alchemist", "Paulo Coelho"));</w:t>
      </w:r>
      <w:r>
        <w:br/>
        <w:t xml:space="preserve">        </w:t>
      </w:r>
      <w:proofErr w:type="spellStart"/>
      <w:r>
        <w:t>repository.findAll</w:t>
      </w:r>
      <w:proofErr w:type="spellEnd"/>
      <w:r>
        <w:t>().</w:t>
      </w:r>
      <w:proofErr w:type="spellStart"/>
      <w:r>
        <w:t>forEach</w:t>
      </w:r>
      <w:proofErr w:type="spellEnd"/>
      <w:r>
        <w:t xml:space="preserve">(book -&gt; </w:t>
      </w:r>
      <w:proofErr w:type="spellStart"/>
      <w:r>
        <w:t>System.out.println</w:t>
      </w:r>
      <w:proofErr w:type="spellEnd"/>
      <w:r>
        <w:t>(</w:t>
      </w:r>
      <w:proofErr w:type="spellStart"/>
      <w:r>
        <w:t>book.getTitle</w:t>
      </w:r>
      <w:proofErr w:type="spellEnd"/>
      <w:r>
        <w:t>()));</w:t>
      </w:r>
      <w:r>
        <w:br/>
        <w:t xml:space="preserve">    }</w:t>
      </w:r>
      <w:r>
        <w:br/>
        <w:t>}</w:t>
      </w:r>
      <w:r>
        <w:br/>
      </w:r>
    </w:p>
    <w:p w14:paraId="5075B713" w14:textId="77777777" w:rsidR="003F5877" w:rsidRPr="00D77FEB" w:rsidRDefault="0014048F">
      <w:pPr>
        <w:pStyle w:val="Heading3"/>
        <w:rPr>
          <w:color w:val="000000" w:themeColor="text1"/>
        </w:rPr>
      </w:pPr>
      <w:r w:rsidRPr="00D77FEB">
        <w:rPr>
          <w:color w:val="000000" w:themeColor="text1"/>
        </w:rPr>
        <w:t>4. DemoApplication.java (Main Class)</w:t>
      </w:r>
    </w:p>
    <w:p w14:paraId="4EFD36BB" w14:textId="77777777" w:rsidR="003F5877" w:rsidRDefault="0014048F">
      <w:r>
        <w:br/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  <w:r>
        <w:br/>
      </w:r>
      <w:r>
        <w:br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  <w:r>
        <w:br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  <w:r>
        <w:br/>
      </w:r>
      <w:r>
        <w:br/>
        <w:t>@SpringBootApplication</w:t>
      </w:r>
      <w:r>
        <w:br/>
        <w:t xml:space="preserve">public class </w:t>
      </w:r>
      <w:proofErr w:type="spellStart"/>
      <w:r>
        <w:t>DemoApplication</w:t>
      </w:r>
      <w:proofErr w:type="spellEnd"/>
      <w:r>
        <w:t xml:space="preserve"> {</w:t>
      </w:r>
      <w:r>
        <w:br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6329942D" w14:textId="77777777" w:rsidR="003F5877" w:rsidRPr="00D77FEB" w:rsidRDefault="0014048F">
      <w:pPr>
        <w:pStyle w:val="Heading3"/>
        <w:rPr>
          <w:color w:val="000000" w:themeColor="text1"/>
        </w:rPr>
      </w:pPr>
      <w:r w:rsidRPr="00D77FEB">
        <w:rPr>
          <w:color w:val="000000" w:themeColor="text1"/>
        </w:rPr>
        <w:t>5. pom.xml (Dependencies)</w:t>
      </w:r>
    </w:p>
    <w:p w14:paraId="4D265FEF" w14:textId="77777777" w:rsidR="003F5877" w:rsidRDefault="0014048F">
      <w:r>
        <w:br/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r>
        <w:br/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  <w:r>
        <w:br/>
        <w:t xml:space="preserve">     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  <w:r>
        <w:br/>
      </w:r>
      <w:r>
        <w:lastRenderedPageBreak/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  <w:r>
        <w:br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  <w:t xml:space="preserve">    &lt;</w:t>
      </w:r>
      <w:proofErr w:type="spellStart"/>
      <w:r>
        <w:t>artifactId</w:t>
      </w:r>
      <w:proofErr w:type="spellEnd"/>
      <w:r>
        <w:t>&gt;spring-data-</w:t>
      </w:r>
      <w:proofErr w:type="spellStart"/>
      <w:r>
        <w:t>jpa</w:t>
      </w:r>
      <w:proofErr w:type="spellEnd"/>
      <w:r>
        <w:t>-demo&lt;/</w:t>
      </w:r>
      <w:proofErr w:type="spellStart"/>
      <w:r>
        <w:t>artifactId</w:t>
      </w:r>
      <w:proofErr w:type="spellEnd"/>
      <w:r>
        <w:t>&gt;</w:t>
      </w:r>
      <w:r>
        <w:br/>
        <w:t xml:space="preserve">    &lt;version&gt;0.0.1-SNAPSHOT&lt;/version&gt;</w:t>
      </w:r>
      <w:r>
        <w:br/>
        <w:t xml:space="preserve">    &lt;parent&gt;</w:t>
      </w:r>
      <w:r>
        <w:br/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  <w:r>
        <w:br/>
        <w:t xml:space="preserve">        &lt;version&gt;3.0.0&lt;/version&gt;</w:t>
      </w:r>
      <w:r>
        <w:br/>
        <w:t xml:space="preserve">    &lt;/parent&gt;</w:t>
      </w:r>
      <w:r>
        <w:br/>
        <w:t xml:space="preserve">    &lt;dependencies&gt;</w:t>
      </w:r>
      <w:r>
        <w:br/>
        <w:t xml:space="preserve">        &lt;dependency&gt;</w:t>
      </w:r>
      <w:r>
        <w:br/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  <w:t xml:space="preserve">    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  <w:r>
        <w:br/>
        <w:t xml:space="preserve">        &lt;/dependency&gt;</w:t>
      </w:r>
      <w:r>
        <w:br/>
        <w:t xml:space="preserve">        &lt;dependency&gt;</w:t>
      </w:r>
      <w:r>
        <w:br/>
        <w:t xml:space="preserve">    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  <w:r>
        <w:br/>
        <w:t xml:space="preserve">        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  <w:r>
        <w:br/>
        <w:t xml:space="preserve">            &lt;scope&gt;runtime&lt;/scope&gt;</w:t>
      </w:r>
      <w:r>
        <w:br/>
        <w:t xml:space="preserve">        &lt;/dependency&gt;</w:t>
      </w:r>
      <w:r>
        <w:br/>
        <w:t xml:space="preserve">    &lt;/dependencies&gt;</w:t>
      </w:r>
      <w:r>
        <w:br/>
        <w:t>&lt;/project&gt;</w:t>
      </w:r>
      <w:r>
        <w:br/>
      </w:r>
    </w:p>
    <w:p w14:paraId="543B28A4" w14:textId="77777777" w:rsidR="00C80E7D" w:rsidRPr="00C80E7D" w:rsidRDefault="00C80E7D">
      <w:pPr>
        <w:rPr>
          <w:sz w:val="24"/>
        </w:rPr>
      </w:pPr>
      <w:r w:rsidRPr="00C80E7D">
        <w:rPr>
          <w:sz w:val="24"/>
        </w:rPr>
        <w:t>Output:</w:t>
      </w:r>
    </w:p>
    <w:p w14:paraId="7C930D17" w14:textId="77777777" w:rsidR="00C80E7D" w:rsidRDefault="00C80E7D">
      <w:r w:rsidRPr="00C80E7D">
        <w:rPr>
          <w:noProof/>
        </w:rPr>
        <w:drawing>
          <wp:anchor distT="0" distB="0" distL="114300" distR="114300" simplePos="0" relativeHeight="251666944" behindDoc="1" locked="0" layoutInCell="1" allowOverlap="1" wp14:anchorId="0D6BCCD4" wp14:editId="7B9D9589">
            <wp:simplePos x="0" y="0"/>
            <wp:positionH relativeFrom="column">
              <wp:posOffset>167640</wp:posOffset>
            </wp:positionH>
            <wp:positionV relativeFrom="paragraph">
              <wp:posOffset>37465</wp:posOffset>
            </wp:positionV>
            <wp:extent cx="5486400" cy="29089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A32AD" w14:textId="77777777" w:rsidR="003F5877" w:rsidRDefault="0014048F">
      <w:r>
        <w:br w:type="page"/>
      </w:r>
    </w:p>
    <w:p w14:paraId="7526F27B" w14:textId="77777777" w:rsidR="003F5877" w:rsidRDefault="0014048F">
      <w:pPr>
        <w:pStyle w:val="Heading2"/>
      </w:pPr>
      <w:r>
        <w:lastRenderedPageBreak/>
        <w:t>Exercise 2: Difference between JPA, Hibernate and Spring Data JPA</w:t>
      </w:r>
    </w:p>
    <w:p w14:paraId="72315E81" w14:textId="77777777" w:rsidR="003F5877" w:rsidRDefault="0014048F">
      <w:r>
        <w:t>This section explains the differences between JPA, Hibernate, and Spring Data JPA.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F5877" w14:paraId="1468D5D8" w14:textId="77777777">
        <w:tc>
          <w:tcPr>
            <w:tcW w:w="2160" w:type="dxa"/>
          </w:tcPr>
          <w:p w14:paraId="6B036496" w14:textId="77777777" w:rsidR="003F5877" w:rsidRDefault="0014048F">
            <w:r>
              <w:t>Aspect</w:t>
            </w:r>
          </w:p>
        </w:tc>
        <w:tc>
          <w:tcPr>
            <w:tcW w:w="2160" w:type="dxa"/>
          </w:tcPr>
          <w:p w14:paraId="7C36B3B8" w14:textId="77777777" w:rsidR="003F5877" w:rsidRDefault="0014048F">
            <w:r>
              <w:t>JPA</w:t>
            </w:r>
          </w:p>
        </w:tc>
        <w:tc>
          <w:tcPr>
            <w:tcW w:w="2160" w:type="dxa"/>
          </w:tcPr>
          <w:p w14:paraId="599982F8" w14:textId="77777777" w:rsidR="003F5877" w:rsidRDefault="0014048F">
            <w:r>
              <w:t>Hibernate</w:t>
            </w:r>
          </w:p>
        </w:tc>
        <w:tc>
          <w:tcPr>
            <w:tcW w:w="2160" w:type="dxa"/>
          </w:tcPr>
          <w:p w14:paraId="714237F0" w14:textId="77777777" w:rsidR="003F5877" w:rsidRDefault="0014048F">
            <w:r>
              <w:t>Spring Data JPA</w:t>
            </w:r>
          </w:p>
        </w:tc>
      </w:tr>
      <w:tr w:rsidR="003F5877" w14:paraId="458DE6F8" w14:textId="77777777">
        <w:tc>
          <w:tcPr>
            <w:tcW w:w="2160" w:type="dxa"/>
          </w:tcPr>
          <w:p w14:paraId="14E0896D" w14:textId="77777777" w:rsidR="003F5877" w:rsidRDefault="0014048F">
            <w:r>
              <w:t>Definition</w:t>
            </w:r>
          </w:p>
        </w:tc>
        <w:tc>
          <w:tcPr>
            <w:tcW w:w="2160" w:type="dxa"/>
          </w:tcPr>
          <w:p w14:paraId="0504D8CB" w14:textId="77777777" w:rsidR="003F5877" w:rsidRDefault="0014048F">
            <w:r>
              <w:t>Java Persistence API – a specification for data access and management.</w:t>
            </w:r>
          </w:p>
        </w:tc>
        <w:tc>
          <w:tcPr>
            <w:tcW w:w="2160" w:type="dxa"/>
          </w:tcPr>
          <w:p w14:paraId="25FD8E15" w14:textId="77777777" w:rsidR="003F5877" w:rsidRDefault="0014048F">
            <w:r>
              <w:t>A popular ORM framework that implements JPA.</w:t>
            </w:r>
          </w:p>
        </w:tc>
        <w:tc>
          <w:tcPr>
            <w:tcW w:w="2160" w:type="dxa"/>
          </w:tcPr>
          <w:p w14:paraId="0B408729" w14:textId="77777777" w:rsidR="003F5877" w:rsidRDefault="0014048F">
            <w:r>
              <w:t>A Spring module built on JPA to simplify repository creation.</w:t>
            </w:r>
          </w:p>
        </w:tc>
      </w:tr>
      <w:tr w:rsidR="003F5877" w14:paraId="1FB62D5B" w14:textId="77777777">
        <w:tc>
          <w:tcPr>
            <w:tcW w:w="2160" w:type="dxa"/>
          </w:tcPr>
          <w:p w14:paraId="6FE27EF9" w14:textId="77777777" w:rsidR="003F5877" w:rsidRDefault="0014048F">
            <w:r>
              <w:t>Provider</w:t>
            </w:r>
          </w:p>
        </w:tc>
        <w:tc>
          <w:tcPr>
            <w:tcW w:w="2160" w:type="dxa"/>
          </w:tcPr>
          <w:p w14:paraId="5F2E1037" w14:textId="77777777" w:rsidR="003F5877" w:rsidRDefault="0014048F">
            <w:r>
              <w:t>Specification – needs an implementation (e.g., Hibernate).</w:t>
            </w:r>
          </w:p>
        </w:tc>
        <w:tc>
          <w:tcPr>
            <w:tcW w:w="2160" w:type="dxa"/>
          </w:tcPr>
          <w:p w14:paraId="0530EE44" w14:textId="77777777" w:rsidR="003F5877" w:rsidRDefault="0014048F">
            <w:r>
              <w:t>Implementation of JPA.</w:t>
            </w:r>
          </w:p>
        </w:tc>
        <w:tc>
          <w:tcPr>
            <w:tcW w:w="2160" w:type="dxa"/>
          </w:tcPr>
          <w:p w14:paraId="413169D7" w14:textId="77777777" w:rsidR="003F5877" w:rsidRDefault="0014048F">
            <w:r>
              <w:t>Built by Spring; works with providers like Hibernate.</w:t>
            </w:r>
          </w:p>
        </w:tc>
      </w:tr>
      <w:tr w:rsidR="003F5877" w14:paraId="20C11706" w14:textId="77777777">
        <w:tc>
          <w:tcPr>
            <w:tcW w:w="2160" w:type="dxa"/>
          </w:tcPr>
          <w:p w14:paraId="2AF6C424" w14:textId="77777777" w:rsidR="003F5877" w:rsidRDefault="0014048F">
            <w:r>
              <w:t>Boilerplate Code</w:t>
            </w:r>
          </w:p>
        </w:tc>
        <w:tc>
          <w:tcPr>
            <w:tcW w:w="2160" w:type="dxa"/>
          </w:tcPr>
          <w:p w14:paraId="57CF68E0" w14:textId="77777777" w:rsidR="003F5877" w:rsidRDefault="0014048F">
            <w:r>
              <w:t>Requires manual repository and query creation.</w:t>
            </w:r>
          </w:p>
        </w:tc>
        <w:tc>
          <w:tcPr>
            <w:tcW w:w="2160" w:type="dxa"/>
          </w:tcPr>
          <w:p w14:paraId="4AF7445F" w14:textId="77777777" w:rsidR="003F5877" w:rsidRDefault="0014048F">
            <w:r>
              <w:t>Reduces boilerplate compared to JDBC.</w:t>
            </w:r>
          </w:p>
        </w:tc>
        <w:tc>
          <w:tcPr>
            <w:tcW w:w="2160" w:type="dxa"/>
          </w:tcPr>
          <w:p w14:paraId="0B06D90A" w14:textId="77777777" w:rsidR="003F5877" w:rsidRDefault="0014048F">
            <w:r>
              <w:t>Eliminates boilerplate via `</w:t>
            </w:r>
            <w:proofErr w:type="spellStart"/>
            <w:r>
              <w:t>JpaRepository</w:t>
            </w:r>
            <w:proofErr w:type="spellEnd"/>
            <w:r>
              <w:t>`, `</w:t>
            </w:r>
            <w:proofErr w:type="spellStart"/>
            <w:r>
              <w:t>CrudRepository</w:t>
            </w:r>
            <w:proofErr w:type="spellEnd"/>
            <w:r>
              <w:t>`, etc.</w:t>
            </w:r>
          </w:p>
        </w:tc>
      </w:tr>
      <w:tr w:rsidR="003F5877" w14:paraId="588B094F" w14:textId="77777777">
        <w:tc>
          <w:tcPr>
            <w:tcW w:w="2160" w:type="dxa"/>
          </w:tcPr>
          <w:p w14:paraId="2A9CF21C" w14:textId="77777777" w:rsidR="003F5877" w:rsidRDefault="0014048F">
            <w:r>
              <w:t>Ease of Use</w:t>
            </w:r>
          </w:p>
        </w:tc>
        <w:tc>
          <w:tcPr>
            <w:tcW w:w="2160" w:type="dxa"/>
          </w:tcPr>
          <w:p w14:paraId="6200E719" w14:textId="77777777" w:rsidR="003F5877" w:rsidRDefault="0014048F">
            <w:r>
              <w:t>Portable but low-level.</w:t>
            </w:r>
          </w:p>
        </w:tc>
        <w:tc>
          <w:tcPr>
            <w:tcW w:w="2160" w:type="dxa"/>
          </w:tcPr>
          <w:p w14:paraId="57AE9C7F" w14:textId="77777777" w:rsidR="003F5877" w:rsidRDefault="0014048F">
            <w:r>
              <w:t>Easier than JPA with extra features.</w:t>
            </w:r>
          </w:p>
        </w:tc>
        <w:tc>
          <w:tcPr>
            <w:tcW w:w="2160" w:type="dxa"/>
          </w:tcPr>
          <w:p w14:paraId="60B69BFC" w14:textId="77777777" w:rsidR="003F5877" w:rsidRDefault="0014048F">
            <w:r>
              <w:t>Most developer-friendly with auto-configuration and Spring Boot integration.</w:t>
            </w:r>
          </w:p>
        </w:tc>
      </w:tr>
      <w:tr w:rsidR="003F5877" w14:paraId="54122249" w14:textId="77777777">
        <w:tc>
          <w:tcPr>
            <w:tcW w:w="2160" w:type="dxa"/>
          </w:tcPr>
          <w:p w14:paraId="68F0F1B7" w14:textId="77777777" w:rsidR="003F5877" w:rsidRDefault="0014048F">
            <w:r>
              <w:t>Querying</w:t>
            </w:r>
          </w:p>
        </w:tc>
        <w:tc>
          <w:tcPr>
            <w:tcW w:w="2160" w:type="dxa"/>
          </w:tcPr>
          <w:p w14:paraId="7E75E766" w14:textId="77777777" w:rsidR="003F5877" w:rsidRDefault="0014048F">
            <w:r>
              <w:t>Uses JPQL.</w:t>
            </w:r>
          </w:p>
        </w:tc>
        <w:tc>
          <w:tcPr>
            <w:tcW w:w="2160" w:type="dxa"/>
          </w:tcPr>
          <w:p w14:paraId="0C3B1FCE" w14:textId="77777777" w:rsidR="003F5877" w:rsidRDefault="0014048F">
            <w:r>
              <w:t>Supports JPQL, native SQL, Criteria API.</w:t>
            </w:r>
          </w:p>
        </w:tc>
        <w:tc>
          <w:tcPr>
            <w:tcW w:w="2160" w:type="dxa"/>
          </w:tcPr>
          <w:p w14:paraId="533FDD1A" w14:textId="77777777" w:rsidR="003F5877" w:rsidRDefault="0014048F">
            <w:r>
              <w:t>Adds support for method name-based derived queries.</w:t>
            </w:r>
          </w:p>
        </w:tc>
      </w:tr>
      <w:tr w:rsidR="003F5877" w14:paraId="3D5DED1F" w14:textId="77777777">
        <w:tc>
          <w:tcPr>
            <w:tcW w:w="2160" w:type="dxa"/>
          </w:tcPr>
          <w:p w14:paraId="56BA1D50" w14:textId="77777777" w:rsidR="003F5877" w:rsidRDefault="0014048F">
            <w:r>
              <w:t>Integration</w:t>
            </w:r>
          </w:p>
        </w:tc>
        <w:tc>
          <w:tcPr>
            <w:tcW w:w="2160" w:type="dxa"/>
          </w:tcPr>
          <w:p w14:paraId="3D037B40" w14:textId="77777777" w:rsidR="003F5877" w:rsidRDefault="0014048F">
            <w:r>
              <w:t>Works in any Java SE/EE app.</w:t>
            </w:r>
          </w:p>
        </w:tc>
        <w:tc>
          <w:tcPr>
            <w:tcW w:w="2160" w:type="dxa"/>
          </w:tcPr>
          <w:p w14:paraId="499C2363" w14:textId="77777777" w:rsidR="003F5877" w:rsidRDefault="0014048F">
            <w:r>
              <w:t>Can run standalone or in any Java app.</w:t>
            </w:r>
          </w:p>
        </w:tc>
        <w:tc>
          <w:tcPr>
            <w:tcW w:w="2160" w:type="dxa"/>
          </w:tcPr>
          <w:p w14:paraId="06065E57" w14:textId="77777777" w:rsidR="003F5877" w:rsidRDefault="0014048F">
            <w:r>
              <w:t>Best suited for Spring Boot; seamless Spring ecosystem integration.</w:t>
            </w:r>
          </w:p>
        </w:tc>
      </w:tr>
      <w:tr w:rsidR="003F5877" w14:paraId="32D7A0E9" w14:textId="77777777">
        <w:tc>
          <w:tcPr>
            <w:tcW w:w="2160" w:type="dxa"/>
          </w:tcPr>
          <w:p w14:paraId="575E9CF8" w14:textId="77777777" w:rsidR="003F5877" w:rsidRDefault="0014048F">
            <w:r>
              <w:t>Learning Curve</w:t>
            </w:r>
          </w:p>
        </w:tc>
        <w:tc>
          <w:tcPr>
            <w:tcW w:w="2160" w:type="dxa"/>
          </w:tcPr>
          <w:p w14:paraId="63B8C6B6" w14:textId="77777777" w:rsidR="003F5877" w:rsidRDefault="0014048F">
            <w:r>
              <w:t>Moderate.</w:t>
            </w:r>
          </w:p>
        </w:tc>
        <w:tc>
          <w:tcPr>
            <w:tcW w:w="2160" w:type="dxa"/>
          </w:tcPr>
          <w:p w14:paraId="42AC0E2E" w14:textId="77777777" w:rsidR="003F5877" w:rsidRDefault="0014048F">
            <w:r>
              <w:t>Moderate to steep.</w:t>
            </w:r>
          </w:p>
        </w:tc>
        <w:tc>
          <w:tcPr>
            <w:tcW w:w="2160" w:type="dxa"/>
          </w:tcPr>
          <w:p w14:paraId="5DA8E149" w14:textId="77777777" w:rsidR="003F5877" w:rsidRDefault="0014048F">
            <w:r>
              <w:t>Easiest to pick up in Spring-based projects.</w:t>
            </w:r>
          </w:p>
        </w:tc>
      </w:tr>
    </w:tbl>
    <w:p w14:paraId="1544D9FF" w14:textId="77777777" w:rsidR="0014048F" w:rsidRDefault="0014048F"/>
    <w:sectPr w:rsidR="0014048F" w:rsidSect="0048076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DF7EA" w14:textId="77777777" w:rsidR="00C27FB0" w:rsidRDefault="00C27FB0" w:rsidP="0048076D">
      <w:pPr>
        <w:spacing w:after="0" w:line="240" w:lineRule="auto"/>
      </w:pPr>
      <w:r>
        <w:separator/>
      </w:r>
    </w:p>
  </w:endnote>
  <w:endnote w:type="continuationSeparator" w:id="0">
    <w:p w14:paraId="2C7486BB" w14:textId="77777777" w:rsidR="00C27FB0" w:rsidRDefault="00C27FB0" w:rsidP="0048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7E4F6" w14:textId="688A0C35" w:rsidR="0048076D" w:rsidRPr="0048076D" w:rsidRDefault="0048076D">
    <w:pPr>
      <w:pStyle w:val="Footer"/>
      <w:rPr>
        <w:b/>
        <w:bCs/>
        <w:lang w:val="en-IN"/>
      </w:rPr>
    </w:pPr>
    <w:r w:rsidRPr="0048076D">
      <w:rPr>
        <w:b/>
        <w:bCs/>
        <w:lang w:val="en-IN"/>
      </w:rPr>
      <w:t>D Haneesha</w:t>
    </w:r>
    <w:r>
      <w:rPr>
        <w:b/>
        <w:bCs/>
        <w:lang w:val="en-IN"/>
      </w:rPr>
      <w:tab/>
    </w:r>
    <w:r>
      <w:rPr>
        <w:b/>
        <w:bCs/>
        <w:lang w:val="en-IN"/>
      </w:rPr>
      <w:tab/>
      <w:t>6391385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98751" w14:textId="77777777" w:rsidR="00C27FB0" w:rsidRDefault="00C27FB0" w:rsidP="0048076D">
      <w:pPr>
        <w:spacing w:after="0" w:line="240" w:lineRule="auto"/>
      </w:pPr>
      <w:r>
        <w:separator/>
      </w:r>
    </w:p>
  </w:footnote>
  <w:footnote w:type="continuationSeparator" w:id="0">
    <w:p w14:paraId="3430C716" w14:textId="77777777" w:rsidR="00C27FB0" w:rsidRDefault="00C27FB0" w:rsidP="00480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9689331">
    <w:abstractNumId w:val="8"/>
  </w:num>
  <w:num w:numId="2" w16cid:durableId="1641767706">
    <w:abstractNumId w:val="6"/>
  </w:num>
  <w:num w:numId="3" w16cid:durableId="826822848">
    <w:abstractNumId w:val="5"/>
  </w:num>
  <w:num w:numId="4" w16cid:durableId="161824232">
    <w:abstractNumId w:val="4"/>
  </w:num>
  <w:num w:numId="5" w16cid:durableId="6293327">
    <w:abstractNumId w:val="7"/>
  </w:num>
  <w:num w:numId="6" w16cid:durableId="1021203091">
    <w:abstractNumId w:val="3"/>
  </w:num>
  <w:num w:numId="7" w16cid:durableId="819615490">
    <w:abstractNumId w:val="2"/>
  </w:num>
  <w:num w:numId="8" w16cid:durableId="173038763">
    <w:abstractNumId w:val="1"/>
  </w:num>
  <w:num w:numId="9" w16cid:durableId="931667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048F"/>
    <w:rsid w:val="0015074B"/>
    <w:rsid w:val="0029639D"/>
    <w:rsid w:val="002D1A9A"/>
    <w:rsid w:val="00326F90"/>
    <w:rsid w:val="003F5877"/>
    <w:rsid w:val="0048076D"/>
    <w:rsid w:val="007966FD"/>
    <w:rsid w:val="00AA1D8D"/>
    <w:rsid w:val="00B47730"/>
    <w:rsid w:val="00C27FB0"/>
    <w:rsid w:val="00C80E7D"/>
    <w:rsid w:val="00CB0664"/>
    <w:rsid w:val="00D77FEB"/>
    <w:rsid w:val="00F97F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502BB"/>
  <w14:defaultImageDpi w14:val="300"/>
  <w15:docId w15:val="{CDD5E878-F186-4954-ACA0-A995845F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E89DC3-2045-4087-95C8-F368C84F3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Haneesha</dc:creator>
  <cp:keywords/>
  <dc:description>generated by python-docx</dc:description>
  <cp:lastModifiedBy>D Harshini</cp:lastModifiedBy>
  <cp:revision>2</cp:revision>
  <dcterms:created xsi:type="dcterms:W3CDTF">2025-07-11T17:38:00Z</dcterms:created>
  <dcterms:modified xsi:type="dcterms:W3CDTF">2025-07-11T17:38:00Z</dcterms:modified>
  <cp:category/>
</cp:coreProperties>
</file>